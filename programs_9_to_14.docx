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imes New Roman" w:hAnsi="Times New Roman"/>
          <w:b/>
          <w:sz w:val="28"/>
          <w:u w:val="single"/>
        </w:rPr>
        <w:t>Program - 9</w:t>
      </w:r>
    </w:p>
    <w:p>
      <w:pPr>
        <w:jc w:val="left"/>
      </w:pPr>
      <w:r>
        <w:rPr>
          <w:rFonts w:ascii="Times New Roman" w:hAnsi="Times New Roman"/>
          <w:b/>
          <w:sz w:val="24"/>
          <w:u w:val="single"/>
        </w:rPr>
        <w:t>Aim</w:t>
      </w:r>
    </w:p>
    <w:p>
      <w:r>
        <w:rPr>
          <w:rFonts w:ascii="Times New Roman" w:hAnsi="Times New Roman"/>
          <w:sz w:val="24"/>
        </w:rPr>
        <w:t>Write a program to perform Left Factoring on a Grammar.</w:t>
      </w:r>
    </w:p>
    <w:p>
      <w:pPr>
        <w:jc w:val="left"/>
      </w:pPr>
      <w:r>
        <w:rPr>
          <w:rFonts w:ascii="Times New Roman" w:hAnsi="Times New Roman"/>
          <w:b/>
          <w:sz w:val="24"/>
          <w:u w:val="single"/>
        </w:rPr>
        <w:t>Code</w:t>
      </w:r>
    </w:p>
    <w:p>
      <w:r>
        <w:rPr>
          <w:rFonts w:ascii="Times New Roman" w:hAnsi="Times New Roman"/>
          <w:sz w:val="24"/>
        </w:rPr>
        <w:br/>
        <w:t>#include &lt;stdio.h&gt;</w:t>
        <w:br/>
        <w:t>#include &lt;string.h&gt;</w:t>
        <w:br/>
        <w:br/>
        <w:t>void leftFactoring(char* nonTerminal, char* productions) {</w:t>
        <w:br/>
        <w:t xml:space="preserve">    char commonPrefix[100], remaining1[100], remaining2[100];</w:t>
        <w:br/>
        <w:t xml:space="preserve">    char* prod1 = strtok(productions, "|");</w:t>
        <w:br/>
        <w:t xml:space="preserve">    char* prod2 = strtok(NULL, "|");</w:t>
        <w:br/>
        <w:br/>
        <w:t xml:space="preserve">    int i = 0;</w:t>
        <w:br/>
        <w:t xml:space="preserve">    while (prod1[i] == prod2[i] &amp;&amp; prod1[i] != '\0' &amp;&amp; prod2[i] != '\0') {</w:t>
        <w:br/>
        <w:t xml:space="preserve">        commonPrefix[i] = prod1[i];</w:t>
        <w:br/>
        <w:t xml:space="preserve">        i++;</w:t>
        <w:br/>
        <w:t xml:space="preserve">    }</w:t>
        <w:br/>
        <w:t xml:space="preserve">    commonPrefix[i] = '\0';</w:t>
        <w:br/>
        <w:br/>
        <w:t xml:space="preserve">    if (strlen(commonPrefix) &gt; 0) {</w:t>
        <w:br/>
        <w:t xml:space="preserve">        printf("%s -&gt; %s%s'\n", nonTerminal, commonPrefix, nonTerminal);</w:t>
        <w:br/>
        <w:t xml:space="preserve">        printf("%s' -&gt; %s | %s\n", nonTerminal, prod1 + i, prod2 + i);</w:t>
        <w:br/>
        <w:t xml:space="preserve">    } else {</w:t>
        <w:br/>
        <w:t xml:space="preserve">        printf("No left factoring needed.\n");</w:t>
        <w:br/>
        <w:t xml:space="preserve">    }</w:t>
        <w:br/>
        <w:t>}</w:t>
        <w:br/>
      </w:r>
    </w:p>
    <w:p>
      <w:pPr>
        <w:jc w:val="left"/>
      </w:pPr>
      <w:r>
        <w:rPr>
          <w:rFonts w:ascii="Times New Roman" w:hAnsi="Times New Roman"/>
          <w:b/>
          <w:sz w:val="24"/>
          <w:u w:val="single"/>
        </w:rPr>
        <w:t>Output</w:t>
      </w:r>
    </w:p>
    <w:p>
      <w:r>
        <w:rPr>
          <w:rFonts w:ascii="Times New Roman" w:hAnsi="Times New Roman"/>
          <w:sz w:val="24"/>
        </w:rPr>
        <w:br/>
        <w:t>Example Input: A -&gt; ab|ac</w:t>
        <w:br/>
        <w:t>Example Output:</w:t>
        <w:br/>
        <w:t>A -&gt; aA'</w:t>
        <w:br/>
        <w:t>A' -&gt; b | c</w:t>
        <w:br/>
      </w:r>
    </w:p>
    <w:p>
      <w:r>
        <w:br w:type="page"/>
      </w:r>
    </w:p>
    <w:p>
      <w:pPr>
        <w:jc w:val="center"/>
      </w:pPr>
      <w:r>
        <w:rPr>
          <w:rFonts w:ascii="Times New Roman" w:hAnsi="Times New Roman"/>
          <w:b/>
          <w:sz w:val="28"/>
          <w:u w:val="single"/>
        </w:rPr>
        <w:t>Program - 10</w:t>
      </w:r>
    </w:p>
    <w:p>
      <w:pPr>
        <w:jc w:val="left"/>
      </w:pPr>
      <w:r>
        <w:rPr>
          <w:rFonts w:ascii="Times New Roman" w:hAnsi="Times New Roman"/>
          <w:b/>
          <w:sz w:val="24"/>
          <w:u w:val="single"/>
        </w:rPr>
        <w:t>Aim</w:t>
      </w:r>
    </w:p>
    <w:p>
      <w:r>
        <w:rPr>
          <w:rFonts w:ascii="Times New Roman" w:hAnsi="Times New Roman"/>
          <w:sz w:val="24"/>
        </w:rPr>
        <w:t>Write a program to show all the operations of a stack.</w:t>
      </w:r>
    </w:p>
    <w:p>
      <w:pPr>
        <w:jc w:val="left"/>
      </w:pPr>
      <w:r>
        <w:rPr>
          <w:rFonts w:ascii="Times New Roman" w:hAnsi="Times New Roman"/>
          <w:b/>
          <w:sz w:val="24"/>
          <w:u w:val="single"/>
        </w:rPr>
        <w:t>Code</w:t>
      </w:r>
    </w:p>
    <w:p>
      <w:r>
        <w:rPr>
          <w:rFonts w:ascii="Times New Roman" w:hAnsi="Times New Roman"/>
          <w:sz w:val="24"/>
        </w:rPr>
        <w:br/>
        <w:t>#include &lt;stdio.h&gt;</w:t>
        <w:br/>
        <w:t>#define MAX 5</w:t>
        <w:br/>
        <w:br/>
        <w:t>int stack[MAX], top = -1;</w:t>
        <w:br/>
        <w:br/>
        <w:t>void push(int x) {</w:t>
        <w:br/>
        <w:t xml:space="preserve">    if (top &lt; MAX - 1) {</w:t>
        <w:br/>
        <w:t xml:space="preserve">        stack[++top] = x;</w:t>
        <w:br/>
        <w:t xml:space="preserve">        printf("Pushed %d onto stack\n", x);</w:t>
        <w:br/>
        <w:t xml:space="preserve">    } else {</w:t>
        <w:br/>
        <w:t xml:space="preserve">        printf("Stack Overflow\n");</w:t>
        <w:br/>
        <w:t xml:space="preserve">    }</w:t>
        <w:br/>
        <w:t>}</w:t>
        <w:br/>
        <w:br/>
        <w:t>void pop() {</w:t>
        <w:br/>
        <w:t xml:space="preserve">    if (top &gt;= 0) {</w:t>
        <w:br/>
        <w:t xml:space="preserve">        printf("Popped %d from stack\n", stack[top--]);</w:t>
        <w:br/>
        <w:t xml:space="preserve">    } else {</w:t>
        <w:br/>
        <w:t xml:space="preserve">        printf("Stack Underflow\n");</w:t>
        <w:br/>
        <w:t xml:space="preserve">    }</w:t>
        <w:br/>
        <w:t>}</w:t>
        <w:br/>
        <w:br/>
        <w:t>void display() {</w:t>
        <w:br/>
        <w:t xml:space="preserve">    if (top &gt;= 0) {</w:t>
        <w:br/>
        <w:t xml:space="preserve">        printf("Stack: ");</w:t>
        <w:br/>
        <w:t xml:space="preserve">        for (int i = 0; i &lt;= top; i++) {</w:t>
        <w:br/>
        <w:t xml:space="preserve">            printf("%d ", stack[i]);</w:t>
        <w:br/>
        <w:t xml:space="preserve">        }</w:t>
        <w:br/>
        <w:t xml:space="preserve">        printf("\n");</w:t>
        <w:br/>
        <w:t xml:space="preserve">    } else {</w:t>
        <w:br/>
        <w:t xml:space="preserve">        printf("Stack is empty\n");</w:t>
        <w:br/>
        <w:t xml:space="preserve">    }</w:t>
        <w:br/>
        <w:t>}</w:t>
        <w:br/>
      </w:r>
    </w:p>
    <w:p>
      <w:pPr>
        <w:jc w:val="left"/>
      </w:pPr>
      <w:r>
        <w:rPr>
          <w:rFonts w:ascii="Times New Roman" w:hAnsi="Times New Roman"/>
          <w:b/>
          <w:sz w:val="24"/>
          <w:u w:val="single"/>
        </w:rPr>
        <w:t>Output</w:t>
      </w:r>
    </w:p>
    <w:p>
      <w:r>
        <w:rPr>
          <w:rFonts w:ascii="Times New Roman" w:hAnsi="Times New Roman"/>
          <w:sz w:val="24"/>
        </w:rPr>
        <w:br/>
        <w:t>Operations:</w:t>
        <w:br/>
        <w:t>push(10), push(20), pop(), display()</w:t>
        <w:br/>
        <w:br/>
        <w:t>Expected Output:</w:t>
        <w:br/>
        <w:t>Pushed 10 onto stack</w:t>
        <w:br/>
        <w:t>Pushed 20 onto stack</w:t>
        <w:br/>
        <w:t>Popped 20 from stack</w:t>
        <w:br/>
        <w:t>Stack: 10</w:t>
        <w:br/>
      </w:r>
    </w:p>
    <w:p>
      <w:r>
        <w:br w:type="page"/>
      </w:r>
    </w:p>
    <w:p>
      <w:pPr>
        <w:jc w:val="center"/>
      </w:pPr>
      <w:r>
        <w:rPr>
          <w:rFonts w:ascii="Times New Roman" w:hAnsi="Times New Roman"/>
          <w:b/>
          <w:sz w:val="28"/>
          <w:u w:val="single"/>
        </w:rPr>
        <w:t>Program - 11</w:t>
      </w:r>
    </w:p>
    <w:p>
      <w:pPr>
        <w:jc w:val="left"/>
      </w:pPr>
      <w:r>
        <w:rPr>
          <w:rFonts w:ascii="Times New Roman" w:hAnsi="Times New Roman"/>
          <w:b/>
          <w:sz w:val="24"/>
          <w:u w:val="single"/>
        </w:rPr>
        <w:t>Aim</w:t>
      </w:r>
    </w:p>
    <w:p>
      <w:r>
        <w:rPr>
          <w:rFonts w:ascii="Times New Roman" w:hAnsi="Times New Roman"/>
          <w:sz w:val="24"/>
        </w:rPr>
        <w:t>Write a program to find out the leading of the non-terminals in a grammar.</w:t>
      </w:r>
    </w:p>
    <w:p>
      <w:pPr>
        <w:jc w:val="left"/>
      </w:pPr>
      <w:r>
        <w:rPr>
          <w:rFonts w:ascii="Times New Roman" w:hAnsi="Times New Roman"/>
          <w:b/>
          <w:sz w:val="24"/>
          <w:u w:val="single"/>
        </w:rPr>
        <w:t>Code</w:t>
      </w:r>
    </w:p>
    <w:p>
      <w:r>
        <w:rPr>
          <w:rFonts w:ascii="Times New Roman" w:hAnsi="Times New Roman"/>
          <w:sz w:val="24"/>
        </w:rPr>
        <w:br/>
        <w:t>#include &lt;stdio.h&gt;</w:t>
        <w:br/>
        <w:t>#include &lt;string.h&gt;</w:t>
        <w:br/>
        <w:br/>
        <w:t>void findLeading(char nonTerminal, char productions[10][10], int count) {</w:t>
        <w:br/>
        <w:t xml:space="preserve">    printf("Leading(%c) = {", nonTerminal);</w:t>
        <w:br/>
        <w:t xml:space="preserve">    for (int i = 0; i &lt; count; i++) {</w:t>
        <w:br/>
        <w:t xml:space="preserve">        if (productions[i][0] == nonTerminal) {</w:t>
        <w:br/>
        <w:t xml:space="preserve">            if (productions[i][2] &gt;= 'a' &amp;&amp; productions[i][2] &lt;= 'z') {</w:t>
        <w:br/>
        <w:t xml:space="preserve">                printf(" %c", productions[i][2]);</w:t>
        <w:br/>
        <w:t xml:space="preserve">            }</w:t>
        <w:br/>
        <w:t xml:space="preserve">        }</w:t>
        <w:br/>
        <w:t xml:space="preserve">    }</w:t>
        <w:br/>
        <w:t xml:space="preserve">    printf(" }\n");</w:t>
        <w:br/>
        <w:t>}</w:t>
        <w:br/>
      </w:r>
    </w:p>
    <w:p>
      <w:r>
        <w:br w:type="page"/>
      </w:r>
    </w:p>
    <w:p>
      <w:pPr>
        <w:jc w:val="center"/>
      </w:pPr>
      <w:r>
        <w:rPr>
          <w:rFonts w:ascii="Times New Roman" w:hAnsi="Times New Roman"/>
          <w:b/>
          <w:sz w:val="28"/>
          <w:u w:val="single"/>
        </w:rPr>
        <w:t>Program - 12</w:t>
      </w:r>
    </w:p>
    <w:p>
      <w:pPr>
        <w:jc w:val="left"/>
      </w:pPr>
      <w:r>
        <w:rPr>
          <w:rFonts w:ascii="Times New Roman" w:hAnsi="Times New Roman"/>
          <w:b/>
          <w:sz w:val="24"/>
          <w:u w:val="single"/>
        </w:rPr>
        <w:t>Aim</w:t>
      </w:r>
    </w:p>
    <w:p>
      <w:r>
        <w:rPr>
          <w:rFonts w:ascii="Times New Roman" w:hAnsi="Times New Roman"/>
          <w:sz w:val="24"/>
        </w:rPr>
        <w:t>Write a program to Implement Shift Reduce parsing for a String.</w:t>
      </w:r>
    </w:p>
    <w:p>
      <w:pPr>
        <w:jc w:val="left"/>
      </w:pPr>
      <w:r>
        <w:rPr>
          <w:rFonts w:ascii="Times New Roman" w:hAnsi="Times New Roman"/>
          <w:b/>
          <w:sz w:val="24"/>
          <w:u w:val="single"/>
        </w:rPr>
        <w:t>Code</w:t>
      </w:r>
    </w:p>
    <w:p>
      <w:r>
        <w:rPr>
          <w:rFonts w:ascii="Times New Roman" w:hAnsi="Times New Roman"/>
          <w:sz w:val="24"/>
        </w:rPr>
        <w:br/>
        <w:t>#include &lt;stdio.h&gt;</w:t>
        <w:br/>
        <w:t>#include &lt;string.h&gt;</w:t>
        <w:br/>
        <w:br/>
        <w:t>char stack[50];</w:t>
        <w:br/>
        <w:t>int top = -1;</w:t>
        <w:br/>
        <w:br/>
        <w:t>void push(char symbol) {</w:t>
        <w:br/>
        <w:t xml:space="preserve">    stack[++top] = symbol;</w:t>
        <w:br/>
        <w:t>}</w:t>
        <w:br/>
        <w:br/>
        <w:t>void pop() {</w:t>
        <w:br/>
        <w:t xml:space="preserve">    top--;</w:t>
        <w:br/>
        <w:t>}</w:t>
        <w:br/>
        <w:br/>
        <w:t>void display() {</w:t>
        <w:br/>
        <w:t xml:space="preserve">    for (int i = 0; i &lt;= top; i++) {</w:t>
        <w:br/>
        <w:t xml:space="preserve">        printf("%c", stack[i]);</w:t>
        <w:br/>
        <w:t xml:space="preserve">    }</w:t>
        <w:br/>
        <w:t>}</w:t>
        <w:br/>
        <w:br/>
        <w:t>void check() {</w:t>
        <w:br/>
        <w:t xml:space="preserve">    if (stack[top] == 'b' &amp;&amp; stack[top-1] == 'S' &amp;&amp; stack[top-2] == 'a') {</w:t>
        <w:br/>
        <w:t xml:space="preserve">        pop(); pop(); pop();</w:t>
        <w:br/>
        <w:t xml:space="preserve">        push('S');</w:t>
        <w:br/>
        <w:t xml:space="preserve">        printf(" Reduced by: S -&gt; aSb\n");</w:t>
        <w:br/>
        <w:t xml:space="preserve">        display();</w:t>
        <w:br/>
        <w:t xml:space="preserve">    }</w:t>
        <w:br/>
        <w:t>}</w:t>
        <w:br/>
        <w:br/>
        <w:t>int main() {</w:t>
        <w:br/>
        <w:t xml:space="preserve">    char input[20];</w:t>
        <w:br/>
        <w:t xml:space="preserve">    printf("Enter the input string: ");</w:t>
        <w:br/>
        <w:t xml:space="preserve">    scanf("%s", input);</w:t>
        <w:br/>
        <w:t xml:space="preserve">    for (int i = 0; i &lt; strlen(input); i++) {</w:t>
        <w:br/>
        <w:t xml:space="preserve">        push(input[i]);</w:t>
        <w:br/>
        <w:t xml:space="preserve">        printf(" Shift\n");</w:t>
        <w:br/>
        <w:t xml:space="preserve">        check();</w:t>
        <w:br/>
        <w:t xml:space="preserve">    }</w:t>
        <w:br/>
        <w:t xml:space="preserve">    return 0;</w:t>
        <w:br/>
        <w:t>}</w:t>
        <w:br/>
      </w:r>
    </w:p>
    <w:p>
      <w:r>
        <w:br w:type="page"/>
      </w:r>
    </w:p>
    <w:p>
      <w:pPr>
        <w:jc w:val="center"/>
      </w:pPr>
      <w:r>
        <w:rPr>
          <w:rFonts w:ascii="Times New Roman" w:hAnsi="Times New Roman"/>
          <w:b/>
          <w:sz w:val="28"/>
          <w:u w:val="single"/>
        </w:rPr>
        <w:t>Program - 13</w:t>
      </w:r>
    </w:p>
    <w:p>
      <w:pPr>
        <w:jc w:val="left"/>
      </w:pPr>
      <w:r>
        <w:rPr>
          <w:rFonts w:ascii="Times New Roman" w:hAnsi="Times New Roman"/>
          <w:b/>
          <w:sz w:val="24"/>
          <w:u w:val="single"/>
        </w:rPr>
        <w:t>Aim</w:t>
      </w:r>
    </w:p>
    <w:p>
      <w:r>
        <w:rPr>
          <w:rFonts w:ascii="Times New Roman" w:hAnsi="Times New Roman"/>
          <w:sz w:val="24"/>
        </w:rPr>
        <w:t>Write a program to find out the FIRST of the Non-terminals in a grammar.</w:t>
      </w:r>
    </w:p>
    <w:p>
      <w:pPr>
        <w:jc w:val="left"/>
      </w:pPr>
      <w:r>
        <w:rPr>
          <w:rFonts w:ascii="Times New Roman" w:hAnsi="Times New Roman"/>
          <w:b/>
          <w:sz w:val="24"/>
          <w:u w:val="single"/>
        </w:rPr>
        <w:t>Code</w:t>
      </w:r>
    </w:p>
    <w:p>
      <w:r>
        <w:rPr>
          <w:rFonts w:ascii="Times New Roman" w:hAnsi="Times New Roman"/>
          <w:sz w:val="24"/>
        </w:rPr>
        <w:br/>
        <w:t>#include &lt;stdio.h&gt;</w:t>
        <w:br/>
        <w:t>#include &lt;string.h&gt;</w:t>
        <w:br/>
        <w:br/>
        <w:t>void findFirst(char nonTerminal, char productions[10][10], int count) {</w:t>
        <w:br/>
        <w:t xml:space="preserve">    printf("First(%c) = {", nonTerminal);</w:t>
        <w:br/>
        <w:t xml:space="preserve">    for (int i = 0; i &lt; count; i++) {</w:t>
        <w:br/>
        <w:t xml:space="preserve">        if (productions[i][0] == nonTerminal) {</w:t>
        <w:br/>
        <w:t xml:space="preserve">            printf(" %c", productions[i][2]);</w:t>
        <w:br/>
        <w:t xml:space="preserve">        }</w:t>
        <w:br/>
        <w:t xml:space="preserve">    }</w:t>
        <w:br/>
        <w:t xml:space="preserve">    printf(" }\n");</w:t>
        <w:br/>
        <w:t>}</w:t>
        <w:br/>
      </w:r>
    </w:p>
    <w:p>
      <w:r>
        <w:br w:type="page"/>
      </w:r>
    </w:p>
    <w:p>
      <w:pPr>
        <w:jc w:val="center"/>
      </w:pPr>
      <w:r>
        <w:rPr>
          <w:rFonts w:ascii="Times New Roman" w:hAnsi="Times New Roman"/>
          <w:b/>
          <w:sz w:val="28"/>
          <w:u w:val="single"/>
        </w:rPr>
        <w:t>Program - 14</w:t>
      </w:r>
    </w:p>
    <w:p>
      <w:pPr>
        <w:jc w:val="left"/>
      </w:pPr>
      <w:r>
        <w:rPr>
          <w:rFonts w:ascii="Times New Roman" w:hAnsi="Times New Roman"/>
          <w:b/>
          <w:sz w:val="24"/>
          <w:u w:val="single"/>
        </w:rPr>
        <w:t>Aim</w:t>
      </w:r>
    </w:p>
    <w:p>
      <w:r>
        <w:rPr>
          <w:rFonts w:ascii="Times New Roman" w:hAnsi="Times New Roman"/>
          <w:sz w:val="24"/>
        </w:rPr>
        <w:t>Write a program to check whether a grammar is operator precedence.</w:t>
      </w:r>
    </w:p>
    <w:p>
      <w:pPr>
        <w:jc w:val="left"/>
      </w:pPr>
      <w:r>
        <w:rPr>
          <w:rFonts w:ascii="Times New Roman" w:hAnsi="Times New Roman"/>
          <w:b/>
          <w:sz w:val="24"/>
          <w:u w:val="single"/>
        </w:rPr>
        <w:t>Code</w:t>
      </w:r>
    </w:p>
    <w:p>
      <w:r>
        <w:rPr>
          <w:rFonts w:ascii="Times New Roman" w:hAnsi="Times New Roman"/>
          <w:sz w:val="24"/>
        </w:rPr>
        <w:br/>
        <w:t>#include &lt;stdio.h&gt;</w:t>
        <w:br/>
        <w:t>#include &lt;string.h&gt;</w:t>
        <w:br/>
        <w:t>#include &lt;stdbool.h&gt;</w:t>
        <w:br/>
        <w:br/>
        <w:t>bool isOperatorPrecedence(char* grammar) {</w:t>
        <w:br/>
        <w:t xml:space="preserve">    for (int i = 0; grammar[i] != '\0'; i++) {</w:t>
        <w:br/>
        <w:t xml:space="preserve">        if ((grammar[i] == '+' || grammar[i] == '*') &amp;&amp; grammar[i + 1] == grammar[i]) {</w:t>
        <w:br/>
        <w:t xml:space="preserve">            return false;</w:t>
        <w:br/>
        <w:t xml:space="preserve">        }</w:t>
        <w:br/>
        <w:t xml:space="preserve">    }</w:t>
        <w:br/>
        <w:t xml:space="preserve">    return true;</w:t>
        <w:br/>
        <w:t>}</w:t>
        <w:br/>
        <w:br/>
        <w:t>int main() {</w:t>
        <w:br/>
        <w:t xml:space="preserve">    char grammar[100];</w:t>
        <w:br/>
        <w:t xml:space="preserve">    printf("Enter the grammar rules: ");</w:t>
        <w:br/>
        <w:t xml:space="preserve">    scanf("%s", grammar);</w:t>
        <w:br/>
        <w:t xml:space="preserve">    if (isOperatorPrecedence(grammar)) {</w:t>
        <w:br/>
        <w:t xml:space="preserve">        printf("The grammar is operator precedence.\n");</w:t>
        <w:br/>
        <w:t xml:space="preserve">    } else {</w:t>
        <w:br/>
        <w:t xml:space="preserve">        printf("The grammar is not operator precedence.\n");</w:t>
        <w:br/>
        <w:t xml:space="preserve">    }</w:t>
        <w:br/>
        <w:t>}</w:t>
        <w:br/>
      </w:r>
    </w:p>
    <w:p>
      <w:pPr>
        <w:jc w:val="left"/>
      </w:pPr>
      <w:r>
        <w:rPr>
          <w:rFonts w:ascii="Times New Roman" w:hAnsi="Times New Roman"/>
          <w:b/>
          <w:sz w:val="24"/>
          <w:u w:val="single"/>
        </w:rPr>
        <w:t>Output</w:t>
      </w:r>
    </w:p>
    <w:p>
      <w:r>
        <w:rPr>
          <w:rFonts w:ascii="Times New Roman" w:hAnsi="Times New Roman"/>
          <w:sz w:val="24"/>
        </w:rPr>
        <w:br/>
        <w:t>Example Input: E -&gt; E+E|E*E|id</w:t>
        <w:br/>
        <w:t>Example Output: The grammar is operator precedence.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