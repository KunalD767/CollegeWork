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  <w:u w:val="single"/>
        </w:rPr>
        <w:t>Program - 7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Aim</w:t>
      </w:r>
    </w:p>
    <w:p>
      <w:r>
        <w:rPr>
          <w:rFonts w:ascii="Times New Roman" w:hAnsi="Times New Roman"/>
          <w:sz w:val="24"/>
        </w:rPr>
        <w:t>Write a program to remove left recursion from a grammar.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C Code</w:t>
      </w:r>
    </w:p>
    <w:p>
      <w:r>
        <w:rPr>
          <w:rFonts w:ascii="Times New Roman" w:hAnsi="Times New Roman"/>
          <w:sz w:val="24"/>
        </w:rPr>
        <w:br/>
        <w:t>#include &lt;stdio.h&gt;</w:t>
        <w:br/>
        <w:t>#include &lt;string.h&gt;</w:t>
        <w:br/>
        <w:br/>
        <w:t>void removeLeftRecursion(char* nonTerminal, char* production) {</w:t>
        <w:br/>
        <w:t xml:space="preserve">    char alpha[100], beta[100], newProduction[100];</w:t>
        <w:br/>
        <w:br/>
        <w:t xml:space="preserve">    // Check for left recursion</w:t>
        <w:br/>
        <w:t xml:space="preserve">    if (nonTerminal[0] == production[0]) {</w:t>
        <w:br/>
        <w:t xml:space="preserve">        printf("Grammar has left recursion.</w:t>
        <w:br/>
        <w:t>");</w:t>
        <w:br/>
        <w:t xml:space="preserve">        // Extract alpha and beta</w:t>
        <w:br/>
        <w:t xml:space="preserve">        strcpy(alpha, production + 1);</w:t>
        <w:br/>
        <w:t xml:space="preserve">        printf("%s -&gt; %s%s'</w:t>
        <w:br/>
        <w:t>", nonTerminal, beta, nonTerminal);</w:t>
        <w:br/>
        <w:t xml:space="preserve">        printf("%s' -&gt; %s%s' | ε</w:t>
        <w:br/>
        <w:t>", nonTerminal, alpha, nonTerminal);</w:t>
        <w:br/>
        <w:t xml:space="preserve">    } else {</w:t>
        <w:br/>
        <w:t xml:space="preserve">        printf("Grammar does not have left recursion.</w:t>
        <w:br/>
        <w:t>");</w:t>
        <w:br/>
        <w:t xml:space="preserve">    }</w:t>
        <w:br/>
        <w:t>}</w:t>
        <w:br/>
        <w:br/>
        <w:t>int main() {</w:t>
        <w:br/>
        <w:t xml:space="preserve">    char nonTerminal[100], production[100];</w:t>
        <w:br/>
        <w:br/>
        <w:t xml:space="preserve">    // Input the grammar (non-terminal and production rule)</w:t>
        <w:br/>
        <w:t xml:space="preserve">    printf("Enter Non-Terminal: ");</w:t>
        <w:br/>
        <w:t xml:space="preserve">    scanf("%s", nonTerminal);</w:t>
        <w:br/>
        <w:t xml:space="preserve">    printf("Enter Production: ");</w:t>
        <w:br/>
        <w:t xml:space="preserve">    scanf("%s", production);</w:t>
        <w:br/>
        <w:br/>
        <w:t xml:space="preserve">    removeLeftRecursion(nonTerminal, production);</w:t>
        <w:br/>
        <w:t xml:space="preserve">    return 0;</w:t>
        <w:br/>
        <w:t>}</w:t>
        <w:br/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Output</w:t>
      </w:r>
    </w:p>
    <w:p>
      <w:r>
        <w:rPr>
          <w:rFonts w:ascii="Times New Roman" w:hAnsi="Times New Roman"/>
          <w:sz w:val="24"/>
        </w:rPr>
        <w:br/>
        <w:t>Example Input:</w:t>
        <w:br/>
        <w:t>Non-Terminal: A</w:t>
        <w:br/>
        <w:t>Production: Aa|b</w:t>
        <w:br/>
        <w:br/>
        <w:t>Example Output:</w:t>
        <w:br/>
        <w:t>Grammar has left recursion.</w:t>
        <w:br/>
        <w:t>A -&gt; bA'</w:t>
        <w:br/>
        <w:t>A' -&gt; aA' | ε</w:t>
        <w:br/>
      </w:r>
    </w:p>
    <w:p>
      <w:pPr>
        <w:jc w:val="center"/>
      </w:pPr>
      <w:r>
        <w:rPr>
          <w:rFonts w:ascii="Times New Roman" w:hAnsi="Times New Roman"/>
          <w:b/>
          <w:sz w:val="28"/>
          <w:u w:val="single"/>
        </w:rPr>
        <w:t>Program - 8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Aim</w:t>
      </w:r>
    </w:p>
    <w:p>
      <w:r>
        <w:rPr>
          <w:rFonts w:ascii="Times New Roman" w:hAnsi="Times New Roman"/>
          <w:sz w:val="24"/>
        </w:rPr>
        <w:t>Write a program to remove left factoring from a grammar.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C Code</w:t>
      </w:r>
    </w:p>
    <w:p>
      <w:r>
        <w:rPr>
          <w:rFonts w:ascii="Times New Roman" w:hAnsi="Times New Roman"/>
          <w:sz w:val="24"/>
        </w:rPr>
        <w:br/>
        <w:t>#include &lt;stdio.h&gt;</w:t>
        <w:br/>
        <w:t>#include &lt;string.h&gt;</w:t>
        <w:br/>
        <w:br/>
        <w:t>void removeLeftFactoring(char* nonTerminal, char* productions) {</w:t>
        <w:br/>
        <w:t xml:space="preserve">    char commonPrefix[100], remaining1[100], remaining2[100];</w:t>
        <w:br/>
        <w:br/>
        <w:t xml:space="preserve">    // Extract common prefix</w:t>
        <w:br/>
        <w:t xml:space="preserve">    sscanf(productions, "%[^|]", commonPrefix);</w:t>
        <w:br/>
        <w:br/>
        <w:t xml:space="preserve">    // Assume the productions are in the format of "commonPrefixRest|other"</w:t>
        <w:br/>
        <w:t xml:space="preserve">    char* rest = strchr(productions, '|') + 1;</w:t>
        <w:br/>
        <w:br/>
        <w:t xml:space="preserve">    if (strncmp(commonPrefix, rest, strlen(commonPrefix)) == 0) {</w:t>
        <w:br/>
        <w:t xml:space="preserve">        strcpy(remaining1, commonPrefix + strlen(commonPrefix));</w:t>
        <w:br/>
        <w:t xml:space="preserve">        strcpy(remaining2, rest + strlen(commonPrefix));</w:t>
        <w:br/>
        <w:br/>
        <w:t xml:space="preserve">        printf("Grammar has left factoring.</w:t>
        <w:br/>
        <w:t>");</w:t>
        <w:br/>
        <w:t xml:space="preserve">        printf("%s -&gt; %s%s'</w:t>
        <w:br/>
        <w:t>", nonTerminal, commonPrefix, nonTerminal);</w:t>
        <w:br/>
        <w:t xml:space="preserve">        printf("%s' -&gt; %s | %s</w:t>
        <w:br/>
        <w:t>", nonTerminal, remaining1, remaining2);</w:t>
        <w:br/>
        <w:t xml:space="preserve">    } else {</w:t>
        <w:br/>
        <w:t xml:space="preserve">        printf("Grammar does not have left factoring.</w:t>
        <w:br/>
        <w:t>");</w:t>
        <w:br/>
        <w:t xml:space="preserve">    }</w:t>
        <w:br/>
        <w:t>}</w:t>
        <w:br/>
        <w:br/>
        <w:t>int main() {</w:t>
        <w:br/>
        <w:t xml:space="preserve">    char nonTerminal[100], productions[100];</w:t>
        <w:br/>
        <w:br/>
        <w:t xml:space="preserve">    // Input the grammar (non-terminal and production rules)</w:t>
        <w:br/>
        <w:t xml:space="preserve">    printf("Enter Non-Terminal: ");</w:t>
        <w:br/>
        <w:t xml:space="preserve">    scanf("%s", nonTerminal);</w:t>
        <w:br/>
        <w:t xml:space="preserve">    printf("Enter Productions: ");</w:t>
        <w:br/>
        <w:t xml:space="preserve">    scanf("%s", productions);</w:t>
        <w:br/>
        <w:br/>
        <w:t xml:space="preserve">    removeLeftFactoring(nonTerminal, productions);</w:t>
        <w:br/>
        <w:t xml:space="preserve">    return 0;</w:t>
        <w:br/>
        <w:t>}</w:t>
        <w:br/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Output</w:t>
      </w:r>
    </w:p>
    <w:p>
      <w:r>
        <w:rPr>
          <w:rFonts w:ascii="Times New Roman" w:hAnsi="Times New Roman"/>
          <w:sz w:val="24"/>
        </w:rPr>
        <w:br/>
        <w:t>Example Input:</w:t>
        <w:br/>
        <w:t>Non-Terminal: A</w:t>
        <w:br/>
        <w:t>Productions: ab|ac</w:t>
        <w:br/>
        <w:br/>
        <w:t>Example Output:</w:t>
        <w:br/>
        <w:t>Grammar has left factoring.</w:t>
        <w:br/>
        <w:t>A -&gt; aA'</w:t>
        <w:br/>
        <w:t>A' -&gt; b |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